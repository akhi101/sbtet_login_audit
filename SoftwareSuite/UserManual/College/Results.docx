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firstLine="720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6"/>
          <w:szCs w:val="3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Principal Login</w:t>
      </w:r>
    </w:p>
    <w:p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Module Name: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Results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Module Description: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Results module consists of Consolidate Result, Branch Results, Student Results.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1) Sub module name: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Consolidate Result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Description:</w:t>
      </w:r>
      <w:bookmarkStart w:id="0" w:name="_GoBack"/>
      <w:bookmarkEnd w:id="0"/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sub module is used to display the overall result.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Navigation steps: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Step1: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Open Consolidate Result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Step2: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Select Scheme. Enter PIN and captcha given and click on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Get Report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4572000" cy="1419225"/>
            <wp:effectExtent l="0" t="0" r="0" b="0"/>
            <wp:docPr id="1303490526" name="Picture 1303490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90526" name="Picture 130349052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 3: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When we click on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Get Report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the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Result History Marks Card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is displayed as per the given PIN No and scheme.</w:t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5419725" cy="2200275"/>
            <wp:effectExtent l="0" t="0" r="0" b="0"/>
            <wp:docPr id="952118635" name="Picture 952118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18635" name="Picture 95211863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5495290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Here we can see the fields as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Semester wise subject code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Subjects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Credits based on subject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Mid, Internal and External marks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Grade and Grade points that we got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Credits that we earned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Overall Result - (R/S) 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R – Regular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S – Supplementary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Total grade points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Exam month &amp; year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Exam Status - (P/F)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P – Pass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F – Fail</w:t>
      </w:r>
    </w:p>
    <w:p>
      <w:pPr>
        <w:pStyle w:val="4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Semester Wise Grade Point Average (SGPA) was to be given for each semester.</w:t>
      </w:r>
    </w:p>
    <w:p>
      <w:pPr>
        <w:pStyle w:val="4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At the last semester the overall Cumulative Grade Point Average (CGPA) was given totally.</w:t>
      </w:r>
    </w:p>
    <w:p>
      <w:pPr>
        <w:pStyle w:val="4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We also get the total grade points to the credits user earned.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2) Sub module name: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Branch Results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Description: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sub module is used to displays the result based on branch wise.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Navigation steps: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Step1: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Open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Branch Results.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Step-2: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Select Scheme, Exam Month/Year, Sem &amp; Year, Exam, Branch and click on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Get Results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4572000" cy="714375"/>
            <wp:effectExtent l="0" t="0" r="0" b="0"/>
            <wp:docPr id="254178957" name="Picture 25417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78957" name="Picture 25417895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 3: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When we click on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Get Results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results of the student mid –1 and mid-2 marks with grades and total marks of all students were displayed according to the branch code, scheme, college name and semester.</w:t>
      </w:r>
    </w:p>
    <w:p>
      <w:pPr>
        <w:jc w:val="center"/>
      </w:pPr>
      <w:r>
        <w:drawing>
          <wp:inline distT="0" distB="0" distL="114300" distR="114300">
            <wp:extent cx="4572000" cy="3648075"/>
            <wp:effectExtent l="0" t="0" r="0" b="0"/>
            <wp:docPr id="1906008522" name="Picture 1906008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08522" name="Picture 190600852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3) Sub module name: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Student Results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Description: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sub module is used to displays the result based on branch wise.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Navigation steps:</w:t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 1: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Open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Student Results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 2: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Select College, Scheme, Exam Pass Type, Sem &amp; Year, Exam, Exam Month/Year, Pin Number and click on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Get Report.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4572000" cy="990600"/>
            <wp:effectExtent l="0" t="0" r="0" b="0"/>
            <wp:docPr id="479504623" name="Picture 479504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04623" name="Picture 47950462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 3: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When we click on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Get Report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marks card were displayed according to the PIN number, branch, scheme, college name and semester.</w:t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4572000" cy="271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HOD Login</w:t>
      </w: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Module Name: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Results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Module Description: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Results module consists of Consolidate Result, Branch Results, Student Results.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1) Sub module name: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Consolidate Result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Description: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sub module is used to display the overall result.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Navigation steps: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Step1: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Open Consolidate Result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Step2: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Select Scheme. Enter PIN and captcha given and click on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Get Report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4572000" cy="1419225"/>
            <wp:effectExtent l="0" t="0" r="0" b="0"/>
            <wp:docPr id="621467711" name="Picture 621467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67711" name="Picture 6214677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 3: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When we click on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Get Report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the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Result History Marks Card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is displayed as per the given PIN No and scheme.</w:t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5419725" cy="2200275"/>
            <wp:effectExtent l="0" t="0" r="0" b="0"/>
            <wp:docPr id="1181798178" name="Picture 1181798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98178" name="Picture 118179817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</w:pPr>
      <w:r>
        <w:drawing>
          <wp:inline distT="0" distB="0" distL="114300" distR="114300">
            <wp:extent cx="5495290" cy="2105025"/>
            <wp:effectExtent l="0" t="0" r="0" b="0"/>
            <wp:docPr id="1970903336" name="Picture 1970903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03336" name="Picture 197090333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</w:pPr>
    </w:p>
    <w:p>
      <w:pPr>
        <w:pStyle w:val="4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Here we can see the fields as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Semester wise subject code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Subjects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Credits based on subject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Mid, Internal and External marks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Grade and Grade points that we got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Credits that we earned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Overall Result - (R/S) 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R – Regular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S – Supplementary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Total grade points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Exam month &amp; year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Exam Status - (P/F)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P – Pass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F – Fail</w:t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4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Semester Wise Grade Point Average (SGPA) was to be given for each semester.</w:t>
      </w:r>
    </w:p>
    <w:p>
      <w:pPr>
        <w:pStyle w:val="4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At the last semester the overall Cumulative Grade Point Average (CGPA) was given totally.</w:t>
      </w:r>
    </w:p>
    <w:p>
      <w:pPr>
        <w:pStyle w:val="4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We also get the total grade points to the credits user earned.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2) Sub module name: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Branch Results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Description: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sub module is used to displays the result based on branch wise.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Navigation steps: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Step1: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Open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Branch Results.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Step-2: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Select Scheme, Exam Month/Year, Sem &amp; Year, Exam, Branch and click on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Get Results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4572000" cy="714375"/>
            <wp:effectExtent l="0" t="0" r="0" b="0"/>
            <wp:docPr id="1745179589" name="Picture 1745179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79589" name="Picture 174517958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 3: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When we click on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Get Results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results of the student mid –1 and mid-2 marks with grades and total marks of all students were displayed according to the branch code, scheme, college name and semester.</w:t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center"/>
      </w:pPr>
      <w:r>
        <w:drawing>
          <wp:inline distT="0" distB="0" distL="114300" distR="114300">
            <wp:extent cx="4572000" cy="3648075"/>
            <wp:effectExtent l="0" t="0" r="0" b="0"/>
            <wp:docPr id="567411415" name="Picture 56741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11415" name="Picture 5674114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3) Sub module name: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Student Results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Description: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sub module is used to displays the result based on branch wise.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Navigation steps:</w:t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 1: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Open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Student Results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 2: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Select College, Scheme, Exam Pass Type, Sem &amp; Year, Exam, Exam Month/Year, Pin Number and click on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Get Report.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4572000" cy="990600"/>
            <wp:effectExtent l="0" t="0" r="0" b="0"/>
            <wp:docPr id="2056783659" name="Picture 2056783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83659" name="Picture 205678365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 3: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When we click on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Get Report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marks card were displayed according to the PIN number, branch, scheme, college name and semester.</w:t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4572000" cy="2714625"/>
            <wp:effectExtent l="0" t="0" r="0" b="0"/>
            <wp:docPr id="1266931695" name="Picture 1266931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31695" name="Picture 126693169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center"/>
        <w:rPr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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3DC8E8"/>
    <w:rsid w:val="049DECE2"/>
    <w:rsid w:val="04DAEBB3"/>
    <w:rsid w:val="07465076"/>
    <w:rsid w:val="093DC8E8"/>
    <w:rsid w:val="0A54A4D7"/>
    <w:rsid w:val="0F8CFD79"/>
    <w:rsid w:val="138F5428"/>
    <w:rsid w:val="15BE387A"/>
    <w:rsid w:val="16406862"/>
    <w:rsid w:val="168C2701"/>
    <w:rsid w:val="1776EFDE"/>
    <w:rsid w:val="1C2F1559"/>
    <w:rsid w:val="1C8E2900"/>
    <w:rsid w:val="21F4AE14"/>
    <w:rsid w:val="2266D556"/>
    <w:rsid w:val="24EC457D"/>
    <w:rsid w:val="2847CEA1"/>
    <w:rsid w:val="29372440"/>
    <w:rsid w:val="320E9084"/>
    <w:rsid w:val="350F0259"/>
    <w:rsid w:val="35DF3984"/>
    <w:rsid w:val="36760C5C"/>
    <w:rsid w:val="36EA783E"/>
    <w:rsid w:val="3B33E1B1"/>
    <w:rsid w:val="3E4CFD41"/>
    <w:rsid w:val="3FD4EADA"/>
    <w:rsid w:val="4073EA70"/>
    <w:rsid w:val="4636EFA6"/>
    <w:rsid w:val="4C6C8C58"/>
    <w:rsid w:val="4E68F7A0"/>
    <w:rsid w:val="525798D5"/>
    <w:rsid w:val="5319A18E"/>
    <w:rsid w:val="5514C9C8"/>
    <w:rsid w:val="55310C32"/>
    <w:rsid w:val="584C6A8A"/>
    <w:rsid w:val="62CD8A61"/>
    <w:rsid w:val="6A73DEFB"/>
    <w:rsid w:val="6DD6205A"/>
    <w:rsid w:val="6E5D0E48"/>
    <w:rsid w:val="6F28C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ScaleCrop>false</ScaleCrop>
  <LinksUpToDate>false</LinksUpToDate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2021-09-22T12:25:00Z</dcterms:created>
  <dc:creator>Greeshma Sri P.</dc:creator>
  <cp:lastModifiedBy>mukul</cp:lastModifiedBy>
  <dcterms:modified xsi:type="dcterms:W3CDTF">2021-09-23T14:19:45Z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635DCFEE02EA4637BDA8E64F67729ECA</vt:lpwstr>
  </property>
</Properties>
</file>