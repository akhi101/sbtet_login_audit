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 module consists of Consolidate Result, Result History, Branch Results, Student Results.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4572000" cy="1247775"/>
            <wp:effectExtent l="0" t="0" r="0" b="0"/>
            <wp:docPr id="1967607394" name="Picture 196760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07394" name="Picture 196760739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Consolidate Result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 the overall result.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Consolidate Result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Step2: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Scheme. Enter PIN and captcha given and click on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1419225"/>
            <wp:effectExtent l="0" t="0" r="0" b="0"/>
            <wp:docPr id="1106761548" name="Picture 110676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61548" name="Picture 110676154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 History Marks Card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 displayed as per the given PIN No and scheme.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419725" cy="2200275"/>
            <wp:effectExtent l="0" t="0" r="0" b="0"/>
            <wp:docPr id="844105203" name="Picture 84410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05203" name="Picture 84410520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4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495925" cy="2105025"/>
            <wp:effectExtent l="0" t="0" r="0" b="0"/>
            <wp:docPr id="1732004233" name="Picture 173200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4233" name="Picture 173200423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Here we can see the fields as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Semester wise subject code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Subjects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Credits based on subject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Mid, Internal and External marks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Grade and Grade points that we got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Credits that we earned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Overall Result - (R/S)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R – Regular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S – Supplementary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Total grade points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Exam month &amp; year</w:t>
      </w:r>
    </w:p>
    <w:p>
      <w:pPr>
        <w:pStyle w:val="4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Exam Status - (P/F)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P –  Pass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F – Fail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Semester Wise Grade Point Average (SGPA) was to be given for each semester.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 the last semester the overall Cumulative Grade Point Average (CGPA) was given totally.</w:t>
      </w:r>
    </w:p>
    <w:p>
      <w:pPr>
        <w:pStyle w:val="4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 also get the total grade points to the credits user earned.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 History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get consolidated marks sheet.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Results History.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2: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Enter PIN and click on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</w:p>
    <w:p>
      <w:pPr>
        <w:spacing w:after="160" w:line="259" w:lineRule="auto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1352550"/>
            <wp:effectExtent l="0" t="0" r="0" b="0"/>
            <wp:docPr id="787934114" name="Picture 78793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4114" name="Picture 7879341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Consolidated Marks Card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 displayed as per the given PIN No.</w:t>
      </w: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5124450" cy="2457450"/>
            <wp:effectExtent l="0" t="0" r="0" b="0"/>
            <wp:docPr id="17638591" name="Picture 17638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91" name="Picture 1763859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114925" cy="1581150"/>
            <wp:effectExtent l="0" t="0" r="0" b="0"/>
            <wp:docPr id="2132743182" name="Picture 213274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43182" name="Picture 213274318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Branch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displays the result based on branch wise.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Branch Results.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Step-2: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College, Scheme, Exam Month/Year, Sem &amp; Year, Exam, Branch and click on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4572000" cy="1228725"/>
            <wp:effectExtent l="0" t="0" r="0" b="0"/>
            <wp:docPr id="1633995811" name="Picture 163399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5811" name="Picture 16339958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Get Results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results of the student mid –1 and mid-2 marks with grades and total marks of all students were displayed according to the branch code, scheme, college name and semester.</w:t>
      </w: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4867275" cy="2686050"/>
            <wp:effectExtent l="0" t="0" r="0" b="0"/>
            <wp:docPr id="189061815" name="Picture 18906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815" name="Picture 1890618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4) Sub module name: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Student Results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sub module is used to displays the result based on branch wise.</w:t>
      </w: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1: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Student Results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2: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Select College, Scheme, Exam Pass Type, Sem &amp; Year, Exam, Exam Month/Year, Pin Number and click on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Get Report.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990600"/>
            <wp:effectExtent l="0" t="0" r="0" b="0"/>
            <wp:docPr id="1701309472" name="Picture 170130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9472" name="Picture 170130947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3: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we click on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Get Report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marks card were displayed according to the PIN number, branch, scheme, college name and semester.</w:t>
      </w: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4572000" cy="2724150"/>
            <wp:effectExtent l="0" t="0" r="0" b="0"/>
            <wp:docPr id="527703981" name="Picture 52770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3981" name="Picture 52770398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D721F"/>
    <w:rsid w:val="008AF695"/>
    <w:rsid w:val="016F673F"/>
    <w:rsid w:val="02000820"/>
    <w:rsid w:val="038A613B"/>
    <w:rsid w:val="047B396F"/>
    <w:rsid w:val="04A2DA1C"/>
    <w:rsid w:val="054BB02E"/>
    <w:rsid w:val="0618B7AF"/>
    <w:rsid w:val="0645CDB2"/>
    <w:rsid w:val="0673D70B"/>
    <w:rsid w:val="06D5A452"/>
    <w:rsid w:val="08E8A091"/>
    <w:rsid w:val="08EDD96A"/>
    <w:rsid w:val="0971FC57"/>
    <w:rsid w:val="09837D11"/>
    <w:rsid w:val="0A17039A"/>
    <w:rsid w:val="0B47482E"/>
    <w:rsid w:val="0BB24692"/>
    <w:rsid w:val="0BFF3B07"/>
    <w:rsid w:val="0CA72D3C"/>
    <w:rsid w:val="0CBB7EA6"/>
    <w:rsid w:val="0DA82230"/>
    <w:rsid w:val="0DA9B732"/>
    <w:rsid w:val="0E55D7CD"/>
    <w:rsid w:val="0EDAF4BB"/>
    <w:rsid w:val="0F00A51D"/>
    <w:rsid w:val="102F3E77"/>
    <w:rsid w:val="10F94FF6"/>
    <w:rsid w:val="11AC84B6"/>
    <w:rsid w:val="13024E70"/>
    <w:rsid w:val="1309EEDD"/>
    <w:rsid w:val="1333F59D"/>
    <w:rsid w:val="1361EAE8"/>
    <w:rsid w:val="13BDE5E0"/>
    <w:rsid w:val="13C6AE4F"/>
    <w:rsid w:val="14463494"/>
    <w:rsid w:val="14B24979"/>
    <w:rsid w:val="163DEB41"/>
    <w:rsid w:val="16DD2606"/>
    <w:rsid w:val="1776A47F"/>
    <w:rsid w:val="17E240F8"/>
    <w:rsid w:val="18B419CA"/>
    <w:rsid w:val="19E7A8AD"/>
    <w:rsid w:val="1A36C1CE"/>
    <w:rsid w:val="1A3F68F2"/>
    <w:rsid w:val="1BD2922F"/>
    <w:rsid w:val="1C428884"/>
    <w:rsid w:val="1D6E6290"/>
    <w:rsid w:val="1D78B793"/>
    <w:rsid w:val="1E9D11CE"/>
    <w:rsid w:val="1E9E7724"/>
    <w:rsid w:val="1EF8F81A"/>
    <w:rsid w:val="1EFEC787"/>
    <w:rsid w:val="1F92A731"/>
    <w:rsid w:val="1FEF2D59"/>
    <w:rsid w:val="20AC1AC0"/>
    <w:rsid w:val="2197CE07"/>
    <w:rsid w:val="21CE3BFB"/>
    <w:rsid w:val="2247EB21"/>
    <w:rsid w:val="23DC32AD"/>
    <w:rsid w:val="23E3BB82"/>
    <w:rsid w:val="23F30FB5"/>
    <w:rsid w:val="2403D9A2"/>
    <w:rsid w:val="24372AC1"/>
    <w:rsid w:val="24DA0E2B"/>
    <w:rsid w:val="24EEC9EB"/>
    <w:rsid w:val="2568399E"/>
    <w:rsid w:val="25B50E63"/>
    <w:rsid w:val="26111777"/>
    <w:rsid w:val="26153EE4"/>
    <w:rsid w:val="26540F0B"/>
    <w:rsid w:val="268A3625"/>
    <w:rsid w:val="27BB8DBA"/>
    <w:rsid w:val="2827227A"/>
    <w:rsid w:val="288C9BB8"/>
    <w:rsid w:val="28FD6139"/>
    <w:rsid w:val="294B7F36"/>
    <w:rsid w:val="29E0E328"/>
    <w:rsid w:val="2AF43CBF"/>
    <w:rsid w:val="2B19EA30"/>
    <w:rsid w:val="2C2C7DF8"/>
    <w:rsid w:val="2CE2905A"/>
    <w:rsid w:val="2D2CE469"/>
    <w:rsid w:val="2D5A2326"/>
    <w:rsid w:val="2D5A3117"/>
    <w:rsid w:val="2D639FEB"/>
    <w:rsid w:val="2D86327A"/>
    <w:rsid w:val="2DC0E996"/>
    <w:rsid w:val="2DD4E459"/>
    <w:rsid w:val="2E4C6168"/>
    <w:rsid w:val="2E6FA1C5"/>
    <w:rsid w:val="2EF5F387"/>
    <w:rsid w:val="2F329944"/>
    <w:rsid w:val="2FAE3284"/>
    <w:rsid w:val="2FFAF151"/>
    <w:rsid w:val="3039FE8B"/>
    <w:rsid w:val="30CE69A5"/>
    <w:rsid w:val="31D4FD16"/>
    <w:rsid w:val="31EC4D4B"/>
    <w:rsid w:val="323D223C"/>
    <w:rsid w:val="334F7939"/>
    <w:rsid w:val="3362D9E4"/>
    <w:rsid w:val="3368C399"/>
    <w:rsid w:val="33B7489B"/>
    <w:rsid w:val="34392F07"/>
    <w:rsid w:val="34A5AB60"/>
    <w:rsid w:val="35781C02"/>
    <w:rsid w:val="36421EEB"/>
    <w:rsid w:val="364F6F41"/>
    <w:rsid w:val="366AB145"/>
    <w:rsid w:val="3728A4BB"/>
    <w:rsid w:val="37545B5E"/>
    <w:rsid w:val="379DC6F5"/>
    <w:rsid w:val="38A1B83D"/>
    <w:rsid w:val="38B5FE2A"/>
    <w:rsid w:val="391905F4"/>
    <w:rsid w:val="39A451A7"/>
    <w:rsid w:val="3A3D721F"/>
    <w:rsid w:val="3AA4A00E"/>
    <w:rsid w:val="3AD082D5"/>
    <w:rsid w:val="3B43A228"/>
    <w:rsid w:val="3B72FB08"/>
    <w:rsid w:val="3BC8159D"/>
    <w:rsid w:val="3BE75D86"/>
    <w:rsid w:val="3C1C3005"/>
    <w:rsid w:val="3CF015EB"/>
    <w:rsid w:val="3D314549"/>
    <w:rsid w:val="3E3E8C77"/>
    <w:rsid w:val="3EB37612"/>
    <w:rsid w:val="3FFFDA44"/>
    <w:rsid w:val="40AFD538"/>
    <w:rsid w:val="40FE89B2"/>
    <w:rsid w:val="413FC459"/>
    <w:rsid w:val="419BAAA5"/>
    <w:rsid w:val="41BFE9C2"/>
    <w:rsid w:val="431E609A"/>
    <w:rsid w:val="4329F622"/>
    <w:rsid w:val="437A9C57"/>
    <w:rsid w:val="43CF57AD"/>
    <w:rsid w:val="44BA30FB"/>
    <w:rsid w:val="44E368D9"/>
    <w:rsid w:val="44EC1867"/>
    <w:rsid w:val="4665815E"/>
    <w:rsid w:val="473BA6A2"/>
    <w:rsid w:val="488606EB"/>
    <w:rsid w:val="49015664"/>
    <w:rsid w:val="494C2419"/>
    <w:rsid w:val="49A6BC8A"/>
    <w:rsid w:val="49D7913B"/>
    <w:rsid w:val="4A87268D"/>
    <w:rsid w:val="4A8C0329"/>
    <w:rsid w:val="4ACE7CA9"/>
    <w:rsid w:val="4B8A4661"/>
    <w:rsid w:val="4B927055"/>
    <w:rsid w:val="4BDA6992"/>
    <w:rsid w:val="4C056ED6"/>
    <w:rsid w:val="4D0D6160"/>
    <w:rsid w:val="4D2616C2"/>
    <w:rsid w:val="4DA7D0CA"/>
    <w:rsid w:val="4E7A2DAD"/>
    <w:rsid w:val="51072CA4"/>
    <w:rsid w:val="51E7FFF5"/>
    <w:rsid w:val="5208706F"/>
    <w:rsid w:val="523056C3"/>
    <w:rsid w:val="523082B9"/>
    <w:rsid w:val="5274B05A"/>
    <w:rsid w:val="52F02FA5"/>
    <w:rsid w:val="52F574CC"/>
    <w:rsid w:val="53423366"/>
    <w:rsid w:val="53B33650"/>
    <w:rsid w:val="543564BF"/>
    <w:rsid w:val="54D1FE87"/>
    <w:rsid w:val="54E95E3B"/>
    <w:rsid w:val="55D397BA"/>
    <w:rsid w:val="564556D7"/>
    <w:rsid w:val="577AAEA5"/>
    <w:rsid w:val="58769B8C"/>
    <w:rsid w:val="596C994E"/>
    <w:rsid w:val="59F9857C"/>
    <w:rsid w:val="5A2254B3"/>
    <w:rsid w:val="5B278036"/>
    <w:rsid w:val="5BBE2514"/>
    <w:rsid w:val="5C334B4B"/>
    <w:rsid w:val="5C3EDD2F"/>
    <w:rsid w:val="5CFC6E9C"/>
    <w:rsid w:val="5DC58142"/>
    <w:rsid w:val="5DF760C7"/>
    <w:rsid w:val="5E2DB89E"/>
    <w:rsid w:val="5ECCB4B3"/>
    <w:rsid w:val="5ED1FBCC"/>
    <w:rsid w:val="5F972041"/>
    <w:rsid w:val="60344350"/>
    <w:rsid w:val="60B2C3A8"/>
    <w:rsid w:val="6159E743"/>
    <w:rsid w:val="615C0E68"/>
    <w:rsid w:val="620C638B"/>
    <w:rsid w:val="62A47BD1"/>
    <w:rsid w:val="62EBFCFD"/>
    <w:rsid w:val="63328B8C"/>
    <w:rsid w:val="63526D7B"/>
    <w:rsid w:val="643E5D30"/>
    <w:rsid w:val="644C1A23"/>
    <w:rsid w:val="64944F02"/>
    <w:rsid w:val="64D5AE7E"/>
    <w:rsid w:val="651B248A"/>
    <w:rsid w:val="65DA2D91"/>
    <w:rsid w:val="66976548"/>
    <w:rsid w:val="66A34713"/>
    <w:rsid w:val="68CE1D5D"/>
    <w:rsid w:val="69FA4580"/>
    <w:rsid w:val="6B2EEE47"/>
    <w:rsid w:val="6D6E485D"/>
    <w:rsid w:val="6D9146B0"/>
    <w:rsid w:val="6DB00DE2"/>
    <w:rsid w:val="6E7D3248"/>
    <w:rsid w:val="6F355DA3"/>
    <w:rsid w:val="70C273EA"/>
    <w:rsid w:val="70C83E67"/>
    <w:rsid w:val="70FEF74E"/>
    <w:rsid w:val="711CE038"/>
    <w:rsid w:val="72AD452F"/>
    <w:rsid w:val="72C09E1F"/>
    <w:rsid w:val="73626A27"/>
    <w:rsid w:val="73E9FB20"/>
    <w:rsid w:val="73FBCD6F"/>
    <w:rsid w:val="7530A8E8"/>
    <w:rsid w:val="75833038"/>
    <w:rsid w:val="77B5DEC3"/>
    <w:rsid w:val="77E6DE85"/>
    <w:rsid w:val="7830CB8E"/>
    <w:rsid w:val="7856D38C"/>
    <w:rsid w:val="79A022D2"/>
    <w:rsid w:val="79E55EAA"/>
    <w:rsid w:val="7A4A4629"/>
    <w:rsid w:val="7B686C50"/>
    <w:rsid w:val="7BB8EB24"/>
    <w:rsid w:val="7CA68D9F"/>
    <w:rsid w:val="7DB0462E"/>
    <w:rsid w:val="7E37C67C"/>
    <w:rsid w:val="7E96FC2F"/>
    <w:rsid w:val="7F375579"/>
    <w:rsid w:val="7F8B6E2B"/>
    <w:rsid w:val="7FA7C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2021-09-22T09:46:00Z</dcterms:created>
  <dc:creator>Greeshma Sri P.</dc:creator>
  <cp:lastModifiedBy>mukul</cp:lastModifiedBy>
  <dcterms:modified xsi:type="dcterms:W3CDTF">2021-09-23T14:10:54Z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09BD596F82D24C7F8813AD74C802F42C</vt:lpwstr>
  </property>
</Properties>
</file>